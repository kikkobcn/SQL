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default"/>
          <w:rtl w:val="0"/>
        </w:rPr>
      </w:pPr>
      <w:bookmarkStart w:id="0" w:name="_xdl2c0wacjnl" w:colFirst="0" w:colLast="0"/>
      <w:bookmarkEnd w:id="0"/>
      <w:r>
        <w:rPr>
          <w:rFonts w:hint="default"/>
          <w:rtl w:val="0"/>
        </w:rPr>
        <w:t>Hola</w:t>
      </w:r>
    </w:p>
    <w:p>
      <w:pPr>
        <w:pStyle w:val="11"/>
        <w:rPr>
          <w:rFonts w:hint="default"/>
          <w:rtl w:val="0"/>
        </w:rPr>
      </w:pPr>
      <w:r>
        <w:rPr>
          <w:rFonts w:hint="default"/>
          <w:rtl w:val="0"/>
        </w:rPr>
        <w:t>todos los ejercicios SQL estan en mi repositorio SQL</w:t>
      </w:r>
    </w:p>
    <w:p>
      <w:pPr>
        <w:pStyle w:val="11"/>
        <w:rPr>
          <w:rFonts w:hint="default"/>
          <w:rtl w:val="0"/>
        </w:rPr>
      </w:pPr>
    </w:p>
    <w:p>
      <w:pPr>
        <w:pStyle w:val="11"/>
        <w:rPr>
          <w:rtl w:val="0"/>
        </w:rPr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  <w:r>
        <w:rPr>
          <w:rFonts w:hint="default"/>
          <w:rtl w:val="0"/>
        </w:rPr>
        <w:t>https://github.com/kikkobcn/SQL</w:t>
      </w:r>
    </w:p>
    <w:p>
      <w:pPr>
        <w:pStyle w:val="2"/>
      </w:pPr>
      <w:bookmarkStart w:id="1" w:name="_gdganqweeug5" w:colFirst="0" w:colLast="0"/>
      <w:bookmarkEnd w:id="1"/>
      <w:bookmarkStart w:id="10" w:name="_GoBack"/>
      <w:bookmarkEnd w:id="10"/>
      <w:r>
        <w:rPr>
          <w:rtl w:val="0"/>
        </w:rPr>
        <w:t>Dirección de la base de datos</w:t>
      </w:r>
    </w:p>
    <w:p>
      <w:r>
        <w:rPr>
          <w:rtl w:val="0"/>
        </w:rPr>
        <w:t>host:pgadmin.jvh.kfs.es</w:t>
      </w:r>
    </w:p>
    <w:p>
      <w:r>
        <w:rPr>
          <w:rtl w:val="0"/>
        </w:rPr>
        <w:t>port 5433</w:t>
      </w:r>
    </w:p>
    <w:p>
      <w:r>
        <w:rPr>
          <w:rtl w:val="0"/>
        </w:rPr>
        <w:t>database: postgres</w:t>
      </w:r>
    </w:p>
    <w:p>
      <w:r>
        <w:rPr>
          <w:rtl w:val="0"/>
        </w:rPr>
        <w:t>user:lector</w:t>
      </w:r>
    </w:p>
    <w:p>
      <w:r>
        <w:rPr>
          <w:rtl w:val="0"/>
        </w:rPr>
        <w:t>password:lector</w:t>
      </w:r>
    </w:p>
    <w:p/>
    <w:p>
      <w:r>
        <w:rPr>
          <w:rtl w:val="0"/>
        </w:rPr>
        <w:t>host:database-1.csaavemoe4v5.us-east-1.rds.amazonaws.com</w:t>
      </w:r>
    </w:p>
    <w:p>
      <w:r>
        <w:rPr>
          <w:rtl w:val="0"/>
        </w:rPr>
        <w:t>port:5432</w:t>
      </w:r>
    </w:p>
    <w:p>
      <w:r>
        <w:rPr>
          <w:rtl w:val="0"/>
        </w:rPr>
        <w:t>database:postgres</w:t>
      </w:r>
    </w:p>
    <w:p>
      <w:r>
        <w:rPr>
          <w:rtl w:val="0"/>
        </w:rPr>
        <w:t>user:lector</w:t>
      </w:r>
    </w:p>
    <w:p>
      <w:r>
        <w:rPr>
          <w:rtl w:val="0"/>
        </w:rPr>
        <w:t>password:lector</w:t>
      </w:r>
    </w:p>
    <w:p>
      <w:pPr>
        <w:pStyle w:val="2"/>
      </w:pPr>
      <w:bookmarkStart w:id="2" w:name="_f7h6s1pdys68" w:colFirst="0" w:colLast="0"/>
      <w:bookmarkEnd w:id="2"/>
      <w:r>
        <w:rPr>
          <w:rtl w:val="0"/>
        </w:rPr>
        <w:t>W3Schools</w:t>
      </w:r>
    </w:p>
    <w:p>
      <w:r>
        <w:rPr>
          <w:rtl w:val="0"/>
        </w:rPr>
        <w:t xml:space="preserve">Este tutorial y el cuestionario posterior van a servir para consolidar conocimiento. </w:t>
      </w:r>
    </w:p>
    <w:p>
      <w:r>
        <w:rPr>
          <w:rtl w:val="0"/>
        </w:rPr>
        <w:t>Es posible que encontremos algo de sintaxis diferentes que es dependiente del motor de base de datos.</w:t>
      </w:r>
    </w:p>
    <w:p/>
    <w:p>
      <w:r>
        <w:fldChar w:fldCharType="begin"/>
      </w:r>
      <w:r>
        <w:instrText xml:space="preserve"> HYPERLINK "https://www.w3schools.com/quiztest/quiztest.asp?qtest=SQL" \h </w:instrText>
      </w:r>
      <w:r>
        <w:fldChar w:fldCharType="separate"/>
      </w:r>
      <w:r>
        <w:rPr>
          <w:color w:val="1155CC"/>
          <w:u w:val="single"/>
          <w:rtl w:val="0"/>
        </w:rPr>
        <w:t>https://www.w3schools.com/quiztest/quiztest.asp?qtest=SQL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"https://www.w3schools.com/sql/default.asp" \h </w:instrText>
      </w:r>
      <w:r>
        <w:fldChar w:fldCharType="separate"/>
      </w:r>
      <w:r>
        <w:rPr>
          <w:color w:val="1155CC"/>
          <w:u w:val="single"/>
          <w:rtl w:val="0"/>
        </w:rPr>
        <w:t>https://www.w3schools.com/sql/default.asp</w:t>
      </w:r>
      <w:r>
        <w:rPr>
          <w:color w:val="1155CC"/>
          <w:u w:val="single"/>
          <w:rtl w:val="0"/>
        </w:rPr>
        <w:fldChar w:fldCharType="end"/>
      </w:r>
    </w:p>
    <w:p>
      <w:pPr>
        <w:pStyle w:val="2"/>
      </w:pPr>
      <w:bookmarkStart w:id="3" w:name="_5m89ada7a5cm" w:colFirst="0" w:colLast="0"/>
      <w:bookmarkEnd w:id="3"/>
      <w:r>
        <w:rPr>
          <w:rtl w:val="0"/>
        </w:rPr>
        <w:t>Herramientas cliente para database</w:t>
      </w:r>
    </w:p>
    <w:p>
      <w:r>
        <w:rPr>
          <w:rtl w:val="0"/>
        </w:rPr>
        <w:t>JET BRAINS. Para mí el cliente mejor que hay. Maneja casi todas las base de datos.</w:t>
      </w:r>
    </w:p>
    <w:p/>
    <w:p>
      <w:r>
        <w:fldChar w:fldCharType="begin"/>
      </w:r>
      <w:r>
        <w:instrText xml:space="preserve"> HYPERLINK "https://www.jetbrains.com/datagrip/?source=google&amp;medium=cpc&amp;campaign=15034927855&amp;gclid=CjwKCAiAg6yRBhBNEiwAeVyL0Fhmk1SijX1ThUbFSsq-QJnSkzPT0Qw7eIhQ9K8Aq1o5kogpIXgllhoCOmQQAvD_BwE" \h </w:instrText>
      </w:r>
      <w:r>
        <w:fldChar w:fldCharType="separate"/>
      </w:r>
      <w:r>
        <w:rPr>
          <w:color w:val="1155CC"/>
          <w:u w:val="single"/>
          <w:rtl w:val="0"/>
        </w:rPr>
        <w:t>https://www.jetbrains.com/datagrip/?source=google&amp;medium=cpc&amp;campaign=15034927855&amp;gclid=CjwKCAiAg6yRBhBNEiwAeVyL0Fhmk1SijX1ThUbFSsq-QJnSkzPT0Qw7eIhQ9K8Aq1o5kogpIXgllhoCOmQQAvD_BwE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tl w:val="0"/>
        </w:rPr>
        <w:t>30 days free</w:t>
      </w:r>
    </w:p>
    <w:p/>
    <w:p>
      <w:r>
        <w:rPr>
          <w:rtl w:val="0"/>
        </w:rPr>
        <w:t>EXTENSION PARA VSCODE</w:t>
      </w:r>
    </w:p>
    <w:p/>
    <w:p>
      <w:r>
        <w:rPr>
          <w:rtl w:val="0"/>
        </w:rPr>
        <w:t>Video de ayuda para instalar la extensión</w:t>
      </w:r>
    </w:p>
    <w:p>
      <w:r>
        <w:fldChar w:fldCharType="begin"/>
      </w:r>
      <w:r>
        <w:instrText xml:space="preserve"> HYPERLINK "https://www.loom.com/share/7fa91737e358467090a9d37c74437d2c" \h </w:instrText>
      </w:r>
      <w:r>
        <w:fldChar w:fldCharType="separate"/>
      </w:r>
      <w:r>
        <w:rPr>
          <w:color w:val="1155CC"/>
          <w:u w:val="single"/>
          <w:rtl w:val="0"/>
        </w:rPr>
        <w:t>https://www.loom.com/share/7fa91737e358467090a9d37c74437d2c</w:t>
      </w:r>
      <w:r>
        <w:rPr>
          <w:color w:val="1155CC"/>
          <w:u w:val="single"/>
          <w:rtl w:val="0"/>
        </w:rPr>
        <w:fldChar w:fldCharType="end"/>
      </w:r>
    </w:p>
    <w:p/>
    <w:p/>
    <w:p>
      <w:r>
        <w:rPr>
          <w:rtl w:val="0"/>
        </w:rPr>
        <w:t>Tiene la ventaja del copilot</w:t>
      </w:r>
    </w:p>
    <w:p/>
    <w:p>
      <w:r>
        <w:drawing>
          <wp:inline distT="114300" distB="114300" distL="114300" distR="114300">
            <wp:extent cx="5730875" cy="838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bookmarkStart w:id="4" w:name="_rpnkgkmubsza" w:colFirst="0" w:colLast="0"/>
      <w:bookmarkEnd w:id="4"/>
      <w:r>
        <w:rPr>
          <w:rtl w:val="0"/>
        </w:rPr>
        <w:t>Modelo que vamos a usar</w:t>
      </w:r>
    </w:p>
    <w:p>
      <w:r>
        <w:drawing>
          <wp:inline distT="114300" distB="114300" distL="114300" distR="114300">
            <wp:extent cx="5730875" cy="4406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5" w:name="_bjj7rey2092i" w:colFirst="0" w:colLast="0"/>
      <w:bookmarkEnd w:id="5"/>
      <w:r>
        <w:rPr>
          <w:rtl w:val="0"/>
        </w:rPr>
        <w:t>Ejecutar las queries</w:t>
      </w:r>
    </w:p>
    <w:p/>
    <w:p>
      <w:pPr>
        <w:pStyle w:val="3"/>
      </w:pPr>
      <w:bookmarkStart w:id="6" w:name="_4pacg1c3sd7f" w:colFirst="0" w:colLast="0"/>
      <w:bookmarkEnd w:id="6"/>
      <w:r>
        <w:rPr>
          <w:rtl w:val="0"/>
        </w:rPr>
        <w:t>Simples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Facturas del año 1998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Lista de productos: Identificativo, Nombre y precio ordenado por Nombre.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Lista de facturas de marzo del 1996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Facturas de cliente cuyo id = ‘VINET’</w:t>
      </w:r>
    </w:p>
    <w:p/>
    <w:p>
      <w:pPr>
        <w:pStyle w:val="3"/>
      </w:pPr>
      <w:bookmarkStart w:id="7" w:name="_plqssby2zkw0" w:colFirst="0" w:colLast="0"/>
      <w:bookmarkEnd w:id="7"/>
      <w:r>
        <w:rPr>
          <w:rtl w:val="0"/>
        </w:rPr>
        <w:t>Join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Clientes que tienen facturas en 1997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Nombre de productos vendidos en factura 10248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Facturas de clientes de Madrid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A qué cliente hemos vendido el producto con id 72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Clientes que han comprado en enero y febrero de 1997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Productos que no se han comprado nunca</w:t>
      </w:r>
    </w:p>
    <w:p/>
    <w:p>
      <w:pPr>
        <w:pStyle w:val="3"/>
      </w:pPr>
      <w:bookmarkStart w:id="8" w:name="_38hi2d68cu5r" w:colFirst="0" w:colLast="0"/>
      <w:bookmarkEnd w:id="8"/>
      <w:r>
        <w:rPr>
          <w:rtl w:val="0"/>
        </w:rPr>
        <w:t>GroupBy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Importe de la factura 10248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Importe de facturas de clientes por Country.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Facturas emitidas por año y country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A quienes hemos hecho más de 3 facturas en 1998.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Lista de ventas por año y producto (nombre, importe)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Ventas por categoría y año y  mes.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Ventas por países y año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Número de envíos realizado por ship_via.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A que países van los transportistas (ship_via y ship_country)</w:t>
      </w:r>
    </w:p>
    <w:p>
      <w:pPr>
        <w:pStyle w:val="2"/>
      </w:pPr>
      <w:bookmarkStart w:id="9" w:name="_a0dgn4lwz1e8" w:colFirst="0" w:colLast="0"/>
      <w:bookmarkEnd w:id="9"/>
      <w:r>
        <w:rPr>
          <w:rtl w:val="0"/>
        </w:rPr>
        <w:t>Decir lo que hacen las siguientes select</w:t>
      </w:r>
    </w:p>
    <w:p>
      <w:r>
        <w:rPr>
          <w:rtl w:val="0"/>
        </w:rPr>
        <w:t>Estas son las select que se hicieron en la sesión</w:t>
      </w:r>
    </w:p>
    <w:p/>
    <w:p/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select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*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       orders o,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       order_details od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where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o.order_id = od.order_id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and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product_id =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8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select DISTINCT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order_date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orders o, order_details od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where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o.order_id = od.order_id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and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product_id =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8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order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order_date;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select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*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customers c, orders o, order_details od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where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c.customer_id = o.customer_id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and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o.order_id = od.order_id;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select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products.*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products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inner join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order_details od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on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products.product_id = od.product_id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where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od.product_id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null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select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country, city,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count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(*)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customers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group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country, city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order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country, city;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select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company_name,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count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(*)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customers c, orders o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where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c.customer_id = o.customer_id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and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extract(year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order_date) =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1997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group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company_name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ORDER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company_name;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select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extract(year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order_date)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anio,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count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(*)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orders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group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extract(year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order_date);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select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od.order_id,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(unit_price * quantity)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total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order_details od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inner join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orders o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on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od.order_id = o.order_id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where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o.customer_id =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'BLONP'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and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o.order_date &gt;=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'1997-01-01'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and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o.order_date &lt;=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'1997-12-31'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GROUP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od.order_id;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order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total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desc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, od.order_id;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select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company_name,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(unit_price * quantity * 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- discount))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total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customers c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inner join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orders o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     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inner join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order_details od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         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on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od.order_id = o.order_id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             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on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c.customer_id = o.customer_id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GROUP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company_name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order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select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company_name,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(unit_price * quantity * 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- discount))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total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   customers c,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   orders o,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   order_details od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where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c.customer_id = o.customer_id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and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o.order_id = od.order_id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and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extract(year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order_date) =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1997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GROUP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company_name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order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select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company_name,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count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(*)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customers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inner join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orders o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on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customers.customer_id = o.customer_id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GROUP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company_name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HAVING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count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(*) &gt;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order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select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c.*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customers c,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orders o,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order_details od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where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c.customer_id = o.customer_id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and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o.order_id = od.order_id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AND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od.product_id =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11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select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extract(year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order_date) aaaa,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 product_name,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(quantity)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orders o ,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order_details od,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products p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where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o.order_id = od.order_id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and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od.product_id = p.product_id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group by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extract(year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order_date),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product_name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order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desc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select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company_name,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count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(*)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customers c,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orders o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where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c.customer_id = o.customer_id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group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company_name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having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count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(*) &gt;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order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desc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insert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into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borrame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as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select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extract(year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order_date), company_name,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sum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(quantity * unit_price * (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- discount))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total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customers c,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orders o,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order_details od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where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c.customer_id = o.customer_id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and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o.order_id = od.order_id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group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extract(year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order_date), company_name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order by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desc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;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select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*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borrame;</w:t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8556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Office_11.2.0.11074_F1E327BC-269C-435d-A152-05C5408002CA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2022-04-12T15:45:51Z</dcterms:created>
  <dc:creator>killo</dc:creator>
  <cp:lastModifiedBy>Kikko Bcn t</cp:lastModifiedBy>
  <dcterms:modified xsi:type="dcterms:W3CDTF">2022-04-12T15:47:35Z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3082-11.2.0.11074</vt:lpwstr>
  </property>
  <property fmtid="{D5CDD505-2E9C-101B-9397-08002B2CF9AE}" pid="3" name="ICV">
    <vt:lpwstr>905E5ABD869D4CBAA67291668ED0B470</vt:lpwstr>
  </property>
</Properties>
</file>